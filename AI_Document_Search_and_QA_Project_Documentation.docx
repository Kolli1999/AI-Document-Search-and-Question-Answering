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Document Search and Question Answering Project</w:t>
      </w:r>
    </w:p>
    <w:p>
      <w:pPr>
        <w:pStyle w:val="Heading1"/>
      </w:pPr>
      <w:r>
        <w:t>1. Introduction</w:t>
      </w:r>
    </w:p>
    <w:p>
      <w:r>
        <w:t>This document provides detailed steps and information about the AI Document Search and Question Answering project. The project uses LangChain, FAISS, and Groq to create a document search and question-answering system. It allows users to upload documents, split them into manageable chunks, and perform semantic searches based on user queries. The project also integrates with Groq’s language model to answer questions related to the content of the documents.</w:t>
      </w:r>
    </w:p>
    <w:p>
      <w:pPr>
        <w:pStyle w:val="Heading1"/>
      </w:pPr>
      <w:r>
        <w:t>2. Project Description</w:t>
      </w:r>
    </w:p>
    <w:p>
      <w:r>
        <w:t>The AI Document Search and Question Answering project is designed to provide an efficient way to search and retrieve information from a large corpus of documents. By leveraging embeddings and similarity search, the project can find relevant sections of text based on a user's query and then provide a detailed answer using a pre-trained language model from Groq.</w:t>
      </w:r>
    </w:p>
    <w:p>
      <w:pPr>
        <w:pStyle w:val="Heading1"/>
      </w:pPr>
      <w:r>
        <w:t>3. Prerequisites</w:t>
      </w:r>
    </w:p>
    <w:p>
      <w:r>
        <w:t>Ensure that your system meets the following requirements:</w:t>
        <w:br/>
        <w:t>- Python 3.x</w:t>
        <w:br/>
        <w:t>- Google Colab or a local Python environment</w:t>
        <w:br/>
        <w:t>- Groq API key</w:t>
      </w:r>
    </w:p>
    <w:p>
      <w:pPr>
        <w:pStyle w:val="Heading1"/>
      </w:pPr>
      <w:r>
        <w:t>4. Setup Instructions</w:t>
      </w:r>
    </w:p>
    <w:p>
      <w:pPr>
        <w:pStyle w:val="Heading2"/>
      </w:pPr>
      <w:r>
        <w:t>Cloning the Repository</w:t>
      </w:r>
    </w:p>
    <w:p>
      <w:r>
        <w:t>1. Clone the repository using the following command:</w:t>
      </w:r>
    </w:p>
    <w:p>
      <w:r>
        <w:t>```bash</w:t>
        <w:br/>
        <w:t>git clone https://github.com/your-username/AI-Document-Search-and-Question-Answering.git</w:t>
        <w:br/>
        <w:t>```</w:t>
        <w:br/>
        <w:t>2. Navigate to the project directory:</w:t>
        <w:br/>
        <w:t>```bash</w:t>
        <w:br/>
        <w:t>cd AI-Document-Search-and-Question-Answering</w:t>
        <w:br/>
        <w:t>```</w:t>
      </w:r>
    </w:p>
    <w:p>
      <w:pPr>
        <w:pStyle w:val="Heading2"/>
      </w:pPr>
      <w:r>
        <w:t>Installing Dependencies</w:t>
      </w:r>
    </w:p>
    <w:p>
      <w:r>
        <w:t>3. Install the required dependencies:</w:t>
      </w:r>
    </w:p>
    <w:p>
      <w:r>
        <w:t>```bash</w:t>
        <w:br/>
        <w:t>pip install -q langchain langchain_core langchain_community sentence_transformers faiss-cpu unstructured chromadb Cython tiktoken unstructured[local-inference] langchain_groq</w:t>
        <w:br/>
        <w:t>```</w:t>
      </w:r>
    </w:p>
    <w:p>
      <w:pPr>
        <w:pStyle w:val="Heading2"/>
      </w:pPr>
      <w:r>
        <w:t>API Key Setup</w:t>
      </w:r>
    </w:p>
    <w:p>
      <w:r>
        <w:t>4. Obtain an API key from Groq. Set up the API key in your environment by adding the following code to your script:</w:t>
        <w:br/>
        <w:t>```python</w:t>
        <w:br/>
        <w:t>import getpass</w:t>
        <w:br/>
        <w:t>import os</w:t>
        <w:br/>
        <w:br/>
        <w:t>if 'GROQ_API_KEY' not in os.environ:</w:t>
        <w:br/>
        <w:t xml:space="preserve">    os.environ['GROQ_API_KEY'] = getpass.getpass('Provide your GROQ API TOKEN')</w:t>
        <w:br/>
        <w:t>```</w:t>
      </w:r>
    </w:p>
    <w:p>
      <w:pPr>
        <w:pStyle w:val="Heading1"/>
      </w:pPr>
      <w:r>
        <w:t>5. Running the Project</w:t>
      </w:r>
    </w:p>
    <w:p>
      <w:r>
        <w:t>1. **Load and Process Documents:**</w:t>
        <w:br/>
        <w:t xml:space="preserve">   Use the TextLoader to load your document into the system.</w:t>
        <w:br/>
        <w:t xml:space="preserve">   ```python</w:t>
        <w:br/>
        <w:t xml:space="preserve">   from langchain.document_loaders import TextLoader</w:t>
        <w:br/>
        <w:t xml:space="preserve">   loader = TextLoader('/path/to/your/document.txt')</w:t>
        <w:br/>
        <w:t xml:space="preserve">   documents = loader.load()</w:t>
        <w:br/>
        <w:t xml:space="preserve">   ```</w:t>
      </w:r>
    </w:p>
    <w:p>
      <w:r>
        <w:t>2. **Wrap Text for Readability:**</w:t>
        <w:br/>
        <w:t xml:space="preserve">   Ensure the loaded text is readable by wrapping it at a specified width.</w:t>
        <w:br/>
        <w:t xml:space="preserve">   ```python</w:t>
        <w:br/>
        <w:t xml:space="preserve">   import textwrap</w:t>
        <w:br/>
        <w:br/>
        <w:t xml:space="preserve">   def wrap_text_preserve_newlines(text, width=110):</w:t>
        <w:br/>
        <w:t xml:space="preserve">       lines = text.split('\n')</w:t>
        <w:br/>
        <w:t xml:space="preserve">       wrapped_lines = [textwrap.fill(line, width=width) for line in lines]</w:t>
        <w:br/>
        <w:t xml:space="preserve">       wrapped_text = '\n'.join(wrapped_lines)</w:t>
        <w:br/>
        <w:t xml:space="preserve">       return wrapped_text</w:t>
        <w:br/>
        <w:br/>
        <w:t xml:space="preserve">   print(wrap_text_preserve_newlines(str(documents[0])))</w:t>
        <w:br/>
        <w:t xml:space="preserve">   ```</w:t>
      </w:r>
    </w:p>
    <w:p>
      <w:r>
        <w:t>3. **Split Documents into Chunks:**</w:t>
        <w:br/>
        <w:t xml:space="preserve">   Split the documents into smaller chunks to optimize the search and answer retrieval process.</w:t>
        <w:br/>
        <w:t xml:space="preserve">   ```python</w:t>
        <w:br/>
        <w:t xml:space="preserve">   from langchain.text_splitter import CharacterTextSplitter</w:t>
        <w:br/>
        <w:t xml:space="preserve">   text_splitter = CharacterTextSplitter(chunk_size=1000, chunk_overlap=0)</w:t>
        <w:br/>
        <w:t xml:space="preserve">   docs = text_splitter.split_documents(documents)</w:t>
        <w:br/>
        <w:t xml:space="preserve">   ```</w:t>
      </w:r>
    </w:p>
    <w:p>
      <w:r>
        <w:t>4. **Create a Vector Store with FAISS:**</w:t>
        <w:br/>
        <w:t xml:space="preserve">   Use embeddings to convert text chunks into vectors and store them with FAISS for fast retrieval.</w:t>
        <w:br/>
        <w:t xml:space="preserve">   ```python</w:t>
        <w:br/>
        <w:t xml:space="preserve">   from langchain.embeddings import HuggingFaceEmbeddings</w:t>
        <w:br/>
        <w:t xml:space="preserve">   from langchain.vectorstores import FAISS</w:t>
        <w:br/>
        <w:br/>
        <w:t xml:space="preserve">   embeddings = HuggingFaceEmbeddings()</w:t>
        <w:br/>
        <w:t xml:space="preserve">   db = FAISS.from_documents(docs, embeddings)</w:t>
        <w:br/>
        <w:t xml:space="preserve">   ```</w:t>
      </w:r>
    </w:p>
    <w:p>
      <w:r>
        <w:t>5. **Perform a Similarity Search:**</w:t>
        <w:br/>
        <w:t xml:space="preserve">   Search the vector store for chunks that are semantically similar to a user's query.</w:t>
        <w:br/>
        <w:t xml:space="preserve">   ```python</w:t>
        <w:br/>
        <w:t xml:space="preserve">   query = 'explain about indian premier league'</w:t>
        <w:br/>
        <w:t xml:space="preserve">   docs = db.similarity_search(query)</w:t>
        <w:br/>
        <w:t xml:space="preserve">   print(wrap_text_preserve_newlines(str(docs[0].page_content)))</w:t>
        <w:br/>
        <w:t xml:space="preserve">   ```</w:t>
      </w:r>
    </w:p>
    <w:p>
      <w:r>
        <w:t>6. **Question Answering with Groq:**</w:t>
        <w:br/>
        <w:t xml:space="preserve">   Use Groq's language model to generate answers based on the search results.</w:t>
        <w:br/>
        <w:t xml:space="preserve">   ```python</w:t>
        <w:br/>
        <w:t xml:space="preserve">   import langchain_groq</w:t>
        <w:br/>
        <w:t xml:space="preserve">   from langchain_groq import ChatGroq</w:t>
        <w:br/>
        <w:t xml:space="preserve">   from langchain.chains.question_answering import load_qa_chain</w:t>
        <w:br/>
        <w:br/>
        <w:t xml:space="preserve">   GROQ_LLM = ChatGroq(api_key=os.getenv('GROQ_API_KEY'), model='gemma2-9b-it')</w:t>
        <w:br/>
        <w:t xml:space="preserve">   chain = load_qa_chain(GROQ_LLM, chain_type='stuff')</w:t>
        <w:br/>
        <w:br/>
        <w:t xml:space="preserve">   query = 'HOW IS INDIAN ECONOMY'</w:t>
        <w:br/>
        <w:t xml:space="preserve">   docs = db.similarity_search(query)</w:t>
        <w:br/>
        <w:t xml:space="preserve">   chain.run(input_documents=docs, question=query)</w:t>
        <w:br/>
        <w:t xml:space="preserve">   ```</w:t>
      </w:r>
    </w:p>
    <w:p>
      <w:r>
        <w:t>7. **Run Additional Queries:**</w:t>
        <w:br/>
        <w:t xml:space="preserve">   Perform additional searches and question-answering operations as needed.</w:t>
        <w:br/>
        <w:t xml:space="preserve">   ```python</w:t>
        <w:br/>
        <w:t xml:space="preserve">   query = 'explain about indian geography?'</w:t>
        <w:br/>
        <w:t xml:space="preserve">   docs = db.similarity_search(query)</w:t>
        <w:br/>
        <w:t xml:space="preserve">   chain.run(input_documents=docs, question=query)</w:t>
        <w:br/>
        <w:t xml:space="preserve">   ```</w:t>
      </w:r>
    </w:p>
    <w:p>
      <w:pPr>
        <w:pStyle w:val="Heading1"/>
      </w:pPr>
      <w:r>
        <w:t>6. Customization</w:t>
      </w:r>
    </w:p>
    <w:p>
      <w:r>
        <w:t>You can customize the following aspects of the project:</w:t>
        <w:br/>
        <w:t>- **Text Splitting:** Adjust the `chunk_size` and `chunk_overlap` parameters in `CharacterTextSplitter` to optimize document processing for different text lengths and types.</w:t>
        <w:br/>
        <w:t>- **Groq Model:** Experiment with different Groq models by specifying the `model` parameter in `ChatGroq`.</w:t>
        <w:br/>
        <w:t>- **Vector Store:** Use alternative vector stores if needed by replacing FAISS with another implementation that suits your needs.</w:t>
      </w:r>
    </w:p>
    <w:p>
      <w:pPr>
        <w:pStyle w:val="Heading1"/>
      </w:pPr>
      <w:r>
        <w:t>7. Conclusion</w:t>
      </w:r>
    </w:p>
    <w:p>
      <w:r>
        <w:t>This project demonstrates how to build an efficient document search and question-answering system using modern AI tools. By integrating LangChain, FAISS, and Groq, the system provides a robust solution for extracting and querying information from large text corpora.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